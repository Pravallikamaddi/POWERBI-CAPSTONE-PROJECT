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Northwind Database MECE Analysis</w:t>
      </w:r>
    </w:p>
    <w:p>
      <w:pPr>
        <w:pStyle w:val="Heading1"/>
      </w:pPr>
      <w:r>
        <w:t>1. Customer Analysis:</w:t>
      </w:r>
    </w:p>
    <w:p>
      <w:r>
        <w:t>This analysis focuses on insights related to customers of Northwind Traders.</w:t>
      </w:r>
    </w:p>
    <w:p>
      <w:pPr>
        <w:pStyle w:val="Heading2"/>
      </w:pPr>
      <w:r>
        <w:t>A. Demographic Insights</w:t>
      </w:r>
    </w:p>
    <w:p>
      <w:r>
        <w:t>- Location-based Analysis: Understand where customers are located by region, country, or city.</w:t>
        <w:br/>
        <w:t>- Customer Segmentation: Group customers by country, region, or city to analyze trends or patterns in customer behavior.</w:t>
        <w:br/>
        <w:t>- Contact Details: Analyze customer titles or industries for potential business sectors.</w:t>
      </w:r>
    </w:p>
    <w:p>
      <w:pPr>
        <w:pStyle w:val="Heading2"/>
      </w:pPr>
      <w:r>
        <w:t>B. Contact Analysis</w:t>
      </w:r>
    </w:p>
    <w:p>
      <w:r>
        <w:t>- Contact Titles: Analyze the distribution of different contact titles (e.g., CEO, Purchasing Manager) and how they relate to order volume.</w:t>
        <w:br/>
        <w:t>- Communication Channels: Understand the most common means of communication (phone, fax) based on the customer data.</w:t>
      </w:r>
    </w:p>
    <w:p>
      <w:pPr>
        <w:pStyle w:val="Heading2"/>
      </w:pPr>
      <w:r>
        <w:t>C. Customer Relationship Analysis</w:t>
      </w:r>
    </w:p>
    <w:p>
      <w:r>
        <w:t>- Order Frequency: How often customers place orders. Analyze repeat customers vs. one-time buyers.</w:t>
        <w:br/>
        <w:t>- Customer Lifetime Value (CLV): Assess the long-term value of customers based on the total value of their orders.</w:t>
      </w:r>
    </w:p>
    <w:p>
      <w:pPr>
        <w:pStyle w:val="Heading1"/>
      </w:pPr>
      <w:r>
        <w:t>2. Employee Analysis:</w:t>
      </w:r>
    </w:p>
    <w:p>
      <w:r>
        <w:t>This focuses on understanding employee performance and contributions.</w:t>
      </w:r>
    </w:p>
    <w:p>
      <w:pPr>
        <w:pStyle w:val="Heading2"/>
      </w:pPr>
      <w:r>
        <w:t>A. Demographic Insights</w:t>
      </w:r>
    </w:p>
    <w:p>
      <w:r>
        <w:t>- Employee Age and Experience: Analyze employee data, such as age and hire date, to assess experience levels and work history.</w:t>
        <w:br/>
        <w:t>- Employee Roles: Understand the distribution of different job titles (e.g., Sales Representative, Manager).</w:t>
      </w:r>
    </w:p>
    <w:p>
      <w:pPr>
        <w:pStyle w:val="Heading2"/>
      </w:pPr>
      <w:r>
        <w:t>B. Performance Analysis</w:t>
      </w:r>
    </w:p>
    <w:p>
      <w:r>
        <w:t>- Orders Handled: Assess employee performance by the number of orders processed, sales closed, or customer interactions.</w:t>
        <w:br/>
        <w:t>- Employee Effectiveness: Examine feedback or notes to analyze employees' strengths and weaknesses.</w:t>
      </w:r>
    </w:p>
    <w:p>
      <w:pPr>
        <w:pStyle w:val="Heading2"/>
      </w:pPr>
      <w:r>
        <w:t>C. Employee Collaboration</w:t>
      </w:r>
    </w:p>
    <w:p>
      <w:r>
        <w:t>- Internal Networks: Identify how employees collaborate by analyzing who reports to whom or working with which teams.</w:t>
        <w:br/>
        <w:t>- Cross-Department Collaboration: Identify the employees handling orders from different departments (e.g., Sales, Support).</w:t>
      </w:r>
    </w:p>
    <w:p>
      <w:pPr>
        <w:pStyle w:val="Heading1"/>
      </w:pPr>
      <w:r>
        <w:t>3. Order Analysis:</w:t>
      </w:r>
    </w:p>
    <w:p>
      <w:r>
        <w:t>This focuses on the analysis of orders placed by customers.</w:t>
      </w:r>
    </w:p>
    <w:p>
      <w:pPr>
        <w:pStyle w:val="Heading2"/>
      </w:pPr>
      <w:r>
        <w:t>A. General Order Insights</w:t>
      </w:r>
    </w:p>
    <w:p>
      <w:r>
        <w:t>- Order Volume: Analyze the total number of orders placed over a specific time period (monthly, quarterly, annually).</w:t>
        <w:br/>
        <w:t>- Order Timing: Analyze the timing of orders (e.g., peak order periods, seasonal fluctuations).</w:t>
      </w:r>
    </w:p>
    <w:p>
      <w:pPr>
        <w:pStyle w:val="Heading2"/>
      </w:pPr>
      <w:r>
        <w:t>B. Sales Performance</w:t>
      </w:r>
    </w:p>
    <w:p>
      <w:r>
        <w:t>- Order Size: Average order size, total order value, and comparison of orders by region or customer.</w:t>
        <w:br/>
        <w:t>- Revenue Trends: Track how revenue from orders changes over time or by customer type.</w:t>
      </w:r>
    </w:p>
    <w:p>
      <w:pPr>
        <w:pStyle w:val="Heading2"/>
      </w:pPr>
      <w:r>
        <w:t>C. Order Fulfillment</w:t>
      </w:r>
    </w:p>
    <w:p>
      <w:r>
        <w:t>- Shipping Performance: Analyze shipping time (from order date to shipped date) to determine delivery efficiency.</w:t>
        <w:br/>
        <w:t>- Freight Charges: Analyze shipping costs and freight charges in relation to order value to identify shipping cost trends.</w:t>
      </w:r>
    </w:p>
    <w:p>
      <w:pPr>
        <w:pStyle w:val="Heading1"/>
      </w:pPr>
      <w:r>
        <w:t>4. Product Analysis:</w:t>
      </w:r>
    </w:p>
    <w:p>
      <w:r>
        <w:t>This focuses on understanding the products offered by Northwind Traders.</w:t>
      </w:r>
    </w:p>
    <w:p>
      <w:pPr>
        <w:pStyle w:val="Heading2"/>
      </w:pPr>
      <w:r>
        <w:t>A. Product Performance</w:t>
      </w:r>
    </w:p>
    <w:p>
      <w:r>
        <w:t>- Sales by Product: Assess the total sales for each product based on order details.</w:t>
        <w:br/>
        <w:t>- Product Categories: Analyze which product categories (e.g., beverages, dairy) generate the most revenue.</w:t>
      </w:r>
    </w:p>
    <w:p>
      <w:pPr>
        <w:pStyle w:val="Heading2"/>
      </w:pPr>
      <w:r>
        <w:t>B. Pricing and Profit Margins</w:t>
      </w:r>
    </w:p>
    <w:p>
      <w:r>
        <w:t>- Price Trends: Analyze the unit prices of products over time.</w:t>
        <w:br/>
        <w:t>- Discount Impact: Investigate how discounts affect the sales and revenue of products.</w:t>
      </w:r>
    </w:p>
    <w:p>
      <w:pPr>
        <w:pStyle w:val="Heading2"/>
      </w:pPr>
      <w:r>
        <w:t>C. Product Availability</w:t>
      </w:r>
    </w:p>
    <w:p>
      <w:r>
        <w:t>- Stock Levels: Analyze the availability of products in stock vs. units ordered to ensure supply chain efficiency.</w:t>
        <w:br/>
        <w:t>- Reorder Levels: Identify products with low stock levels and anticipate restocking needs.</w:t>
      </w:r>
    </w:p>
    <w:p>
      <w:pPr>
        <w:pStyle w:val="Heading1"/>
      </w:pPr>
      <w:r>
        <w:t>5. Supplier Analysis:</w:t>
      </w:r>
    </w:p>
    <w:p>
      <w:r>
        <w:t>This focuses on evaluating suppliers providing products to Northwind Traders.</w:t>
      </w:r>
    </w:p>
    <w:p>
      <w:pPr>
        <w:pStyle w:val="Heading2"/>
      </w:pPr>
      <w:r>
        <w:t>A. Supplier Market Presence</w:t>
      </w:r>
    </w:p>
    <w:p>
      <w:r>
        <w:t>- Supplier Location: Assess the geographic location of suppliers and how it affects product availability.</w:t>
        <w:br/>
        <w:t>- Supplier Diversity: Analyze the number of suppliers Northwind works with to ensure a diverse supply chain.</w:t>
      </w:r>
    </w:p>
    <w:p>
      <w:pPr>
        <w:pStyle w:val="Heading2"/>
      </w:pPr>
      <w:r>
        <w:t>B. Supplier Success</w:t>
      </w:r>
    </w:p>
    <w:p>
      <w:r>
        <w:t>- Supplier Reliability: Track the performance of suppliers based on the availability of products, pricing, and lead times.</w:t>
        <w:br/>
        <w:t>- Product Quality: Analyze the quality of products provided by each supplier in terms of return rates or customer complaints.</w:t>
      </w:r>
    </w:p>
    <w:p>
      <w:pPr>
        <w:pStyle w:val="Heading2"/>
      </w:pPr>
      <w:r>
        <w:t>C. Supplier-Product Relationship</w:t>
      </w:r>
    </w:p>
    <w:p>
      <w:r>
        <w:t>- Product-Supplier Performance: Assess how each supplier performs with specific products (e.g., which supplier provides the most popular products).</w:t>
        <w:br/>
        <w:t>- Supply Chain Efficiency: Evaluate how well suppliers are supporting the company's demand for specific products.</w:t>
      </w:r>
    </w:p>
    <w:p>
      <w:pPr>
        <w:pStyle w:val="Heading1"/>
      </w:pPr>
      <w:r>
        <w:t>6. Shipper Analysis:</w:t>
      </w:r>
    </w:p>
    <w:p>
      <w:r>
        <w:t>This focuses on analyzing the shipping companies that deliver orders.</w:t>
      </w:r>
    </w:p>
    <w:p>
      <w:pPr>
        <w:pStyle w:val="Heading2"/>
      </w:pPr>
      <w:r>
        <w:t>A. Market Presence</w:t>
      </w:r>
    </w:p>
    <w:p>
      <w:r>
        <w:t>- Shipping Company Reach: Assess the geographic presence of different shipping companies and their ability to deliver to multiple regions.</w:t>
        <w:br/>
        <w:t>- Shipping Performance: Track the shipping companies' performance in delivering products on time.</w:t>
      </w:r>
    </w:p>
    <w:p>
      <w:pPr>
        <w:pStyle w:val="Heading2"/>
      </w:pPr>
      <w:r>
        <w:t>B. Shipping Success</w:t>
      </w:r>
    </w:p>
    <w:p>
      <w:r>
        <w:t>- Shipping Efficiency: Analyze how efficiently each shipper handles freight, including average time taken from order to shipment.</w:t>
        <w:br/>
        <w:t>- Shipping Costs: Evaluate the shipping charges by each shipper and its impact on overall order costs.</w:t>
      </w:r>
    </w:p>
    <w:p>
      <w:pPr>
        <w:pStyle w:val="Heading2"/>
      </w:pPr>
      <w:r>
        <w:t>C. Shipper-Order Relationships</w:t>
      </w:r>
    </w:p>
    <w:p>
      <w:r>
        <w:t>- Shipper-Order Volume: Identify which shipper is handling the most orders.</w:t>
        <w:br/>
        <w:t>- Shipper-Delivery Performance: Compare the delivery times across different shipping companies.</w:t>
      </w:r>
    </w:p>
    <w:p>
      <w:pPr>
        <w:pStyle w:val="Heading1"/>
      </w:pPr>
      <w:r>
        <w:t>7. Category Analysis:</w:t>
      </w:r>
    </w:p>
    <w:p>
      <w:r>
        <w:t>This focuses on analyzing product categories for a better understanding of Northwind's product mix.</w:t>
      </w:r>
    </w:p>
    <w:p>
      <w:pPr>
        <w:pStyle w:val="Heading2"/>
      </w:pPr>
      <w:r>
        <w:t>A. General Category Insights</w:t>
      </w:r>
    </w:p>
    <w:p>
      <w:r>
        <w:t>- Category Distribution: Assess the distribution of products across different categories.</w:t>
        <w:br/>
        <w:t>- Category Growth: Identify which product categories are growing or shrinking based on sales volume.</w:t>
      </w:r>
    </w:p>
    <w:p>
      <w:pPr>
        <w:pStyle w:val="Heading2"/>
      </w:pPr>
      <w:r>
        <w:t>B. Sales Performance by Category</w:t>
      </w:r>
    </w:p>
    <w:p>
      <w:r>
        <w:t>- Revenue by Category: Determine which product categories are generating the highest revenue.</w:t>
        <w:br/>
        <w:t>- Category Profit Margins: Analyze which categories offer the best margins.</w:t>
      </w:r>
    </w:p>
    <w:p>
      <w:pPr>
        <w:pStyle w:val="Heading2"/>
      </w:pPr>
      <w:r>
        <w:t>C. Price and Discount Trends</w:t>
      </w:r>
    </w:p>
    <w:p>
      <w:r>
        <w:t>- Price vs. Category: Track pricing trends within different categories over time.</w:t>
        <w:br/>
        <w:t>- Discount Impact by Category: Analyze how discounts affect sales within each category.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